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Name"/>
        <w:tag w:val="Name"/>
        <w:id w:val="1375033654"/>
        <w:placeholder>
          <w:docPart w:val="8029CA102CF9B149A8CE487DBF349F07"/>
        </w:placeholder>
        <w:dataBinding w:prefixMappings="xmlns:ns0='http://schemas.microsoft.com/office/2006/coverPageProps' " w:xpath="/ns0:CoverPageProperties[1]/ns0:CompanyAddress[1]" w:storeItemID="{55AF091B-3C7A-41E3-B477-F2FDAA23CFDA}"/>
        <w:text w:multiLine="1"/>
      </w:sdtPr>
      <w:sdtContent>
        <w:p w14:paraId="56F945AA" w14:textId="77777777" w:rsidR="00FD5F91" w:rsidRPr="006B38EC" w:rsidRDefault="004D7F78" w:rsidP="006B38EC">
          <w:pPr>
            <w:pStyle w:val="Address"/>
          </w:pPr>
          <w:r w:rsidRPr="004D7F78">
            <w:t>Vishnu Palaniswamy</w:t>
          </w:r>
        </w:p>
      </w:sdtContent>
    </w:sdt>
    <w:sdt>
      <w:sdtPr>
        <w:alias w:val="Date"/>
        <w:tag w:val="Date"/>
        <w:id w:val="1655714976"/>
        <w:placeholder>
          <w:docPart w:val="206DD3C6AE233148979EDB628CAC5D03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14:paraId="33F27096" w14:textId="77777777" w:rsidR="00BD0BBB" w:rsidRPr="00917EA2" w:rsidRDefault="00AE1D33" w:rsidP="00917EA2">
          <w:pPr>
            <w:pStyle w:val="Date"/>
          </w:pPr>
          <w:r>
            <w:t>July 5, 2016</w:t>
          </w:r>
        </w:p>
      </w:sdtContent>
    </w:sdt>
    <w:sdt>
      <w:sdtPr>
        <w:alias w:val="Name"/>
        <w:tag w:val="Name"/>
        <w:id w:val="1375033734"/>
        <w:placeholder>
          <w:docPart w:val="EC8D1CEDD97D2746A4B74AB6957B1551"/>
        </w:placeholder>
        <w:dataBinding w:prefixMappings="xmlns:ns0='http://schemas.microsoft.com/office/2006/coverPageProps' " w:xpath="/ns0:CoverPageProperties[1]/ns0:CompanyEmail[1]" w:storeItemID="{55AF091B-3C7A-41E3-B477-F2FDAA23CFDA}"/>
        <w:text w:multiLine="1"/>
      </w:sdtPr>
      <w:sdtEndPr/>
      <w:sdtContent>
        <w:p w14:paraId="76D5FE8F" w14:textId="77777777" w:rsidR="00FD5F91" w:rsidRPr="006B38EC" w:rsidRDefault="004D7F78" w:rsidP="00917EA2">
          <w:pPr>
            <w:pStyle w:val="Address"/>
          </w:pPr>
          <w:r>
            <w:t>Capco Human Capital</w:t>
          </w:r>
        </w:p>
      </w:sdtContent>
    </w:sdt>
    <w:p w14:paraId="0A93AC83" w14:textId="77777777" w:rsidR="007170BE" w:rsidRPr="006B38EC" w:rsidRDefault="004D7F78" w:rsidP="00917EA2">
      <w:pPr>
        <w:pStyle w:val="Address"/>
      </w:pPr>
      <w:r>
        <w:t>Capco</w:t>
      </w:r>
    </w:p>
    <w:p w14:paraId="5E4DDB1B" w14:textId="77777777" w:rsidR="00D27A70" w:rsidRDefault="00D27A70" w:rsidP="007170BE">
      <w:pPr>
        <w:pStyle w:val="Salutation"/>
      </w:pPr>
      <w:r>
        <w:t>Dear</w:t>
      </w:r>
      <w:r w:rsidR="006B38EC">
        <w:t xml:space="preserve"> </w:t>
      </w:r>
      <w:sdt>
        <w:sdtPr>
          <w:alias w:val="Name"/>
          <w:tag w:val="Name"/>
          <w:id w:val="1375033816"/>
          <w:placeholder>
            <w:docPart w:val="0214072C1E412D4A8C19444CDF08B55C"/>
          </w:placeholder>
          <w:dataBinding w:prefixMappings="xmlns:ns0='http://schemas.microsoft.com/office/2006/coverPageProps' " w:xpath="/ns0:CoverPageProperties[1]/ns0:CompanyEmail[1]" w:storeItemID="{55AF091B-3C7A-41E3-B477-F2FDAA23CFDA}"/>
          <w:text w:multiLine="1"/>
        </w:sdtPr>
        <w:sdtEndPr/>
        <w:sdtContent>
          <w:r w:rsidR="004D7F78">
            <w:t>Capco Human Capital</w:t>
          </w:r>
        </w:sdtContent>
      </w:sdt>
      <w:r w:rsidR="006B38EC">
        <w:t>:</w:t>
      </w:r>
    </w:p>
    <w:p w14:paraId="6BDB7984" w14:textId="44D2E307" w:rsidR="004D7F78" w:rsidRPr="004D7F78" w:rsidRDefault="004D7F78" w:rsidP="004D7F78">
      <w:r w:rsidRPr="004D7F78">
        <w:t xml:space="preserve">Please accept this letter as my formal notice of resignation from Capco as Principal Consultant. I have thoroughly enjoyed my tenure here and thank your the contributions </w:t>
      </w:r>
      <w:r w:rsidR="00D951C6">
        <w:t>Capco has</w:t>
      </w:r>
      <w:r w:rsidRPr="004D7F78">
        <w:t xml:space="preserve"> made to my growth and development. My last day will </w:t>
      </w:r>
      <w:r>
        <w:t>be July 15, 2016.</w:t>
      </w:r>
    </w:p>
    <w:p w14:paraId="5DD1AD92" w14:textId="77777777" w:rsidR="004D7F78" w:rsidRPr="004D7F78" w:rsidRDefault="004D7F78" w:rsidP="004D7F78">
      <w:r w:rsidRPr="004D7F78">
        <w:t>In these last two weeks, I’ll do everything possible to wrap up my duties. Please let me know if there is anything I can do aid the transition.</w:t>
      </w:r>
    </w:p>
    <w:p w14:paraId="4FFC942D" w14:textId="77777777" w:rsidR="00AE1D33" w:rsidRDefault="004D7F78" w:rsidP="004D7F78">
      <w:r w:rsidRPr="004D7F78">
        <w:t>My vacation days are up-to-date on CIT and I would have some unused vacation days.</w:t>
      </w:r>
      <w:r w:rsidR="00AE1D33">
        <w:t xml:space="preserve"> I hope that I can get compensated for the unused days.  </w:t>
      </w:r>
    </w:p>
    <w:p w14:paraId="27CD6FE5" w14:textId="77777777" w:rsidR="00272AE7" w:rsidRPr="006B38EC" w:rsidRDefault="004D7F78" w:rsidP="004D7F78">
      <w:r w:rsidRPr="004D7F78">
        <w:t> </w:t>
      </w:r>
    </w:p>
    <w:p w14:paraId="0F4A6D1A" w14:textId="77777777" w:rsidR="00FD5F91" w:rsidRDefault="00D27A70" w:rsidP="00FD5F91">
      <w:pPr>
        <w:pStyle w:val="Closing"/>
      </w:pPr>
      <w:r>
        <w:t>Sincerely,</w:t>
      </w:r>
      <w:bookmarkStart w:id="0" w:name="_GoBack"/>
      <w:bookmarkEnd w:id="0"/>
    </w:p>
    <w:sdt>
      <w:sdtPr>
        <w:alias w:val="Name"/>
        <w:tag w:val="Name"/>
        <w:id w:val="1375033817"/>
        <w:placeholder>
          <w:docPart w:val="044F52B41F5FDC4CBE8A341F14C7EF2E"/>
        </w:placeholder>
        <w:dataBinding w:prefixMappings="xmlns:ns0='http://schemas.microsoft.com/office/2006/coverPageProps' " w:xpath="/ns0:CoverPageProperties[1]/ns0:CompanyAddress[1]" w:storeItemID="{55AF091B-3C7A-41E3-B477-F2FDAA23CFDA}"/>
        <w:text w:multiLine="1"/>
      </w:sdtPr>
      <w:sdtEndPr/>
      <w:sdtContent>
        <w:p w14:paraId="354827CF" w14:textId="77777777" w:rsidR="006B38EC" w:rsidRPr="007170BE" w:rsidRDefault="004D7F78" w:rsidP="007170BE">
          <w:pPr>
            <w:pStyle w:val="Signature"/>
          </w:pPr>
          <w:r>
            <w:t>Vishnu Palaniswamy</w:t>
          </w:r>
        </w:p>
      </w:sdtContent>
    </w:sdt>
    <w:p w14:paraId="2C2BEDDE" w14:textId="77777777" w:rsidR="006B38EC" w:rsidRDefault="004D7F78" w:rsidP="00917EA2">
      <w:pPr>
        <w:pStyle w:val="Signature"/>
      </w:pPr>
      <w:r>
        <w:t>Principal Consultant</w:t>
      </w:r>
    </w:p>
    <w:sectPr w:rsidR="006B38EC" w:rsidSect="007170BE">
      <w:headerReference w:type="default" r:id="rId12"/>
      <w:pgSz w:w="12240" w:h="15840" w:code="1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1A5372" w14:textId="77777777" w:rsidR="004D7F78" w:rsidRDefault="004D7F78">
      <w:r>
        <w:separator/>
      </w:r>
    </w:p>
  </w:endnote>
  <w:endnote w:type="continuationSeparator" w:id="0">
    <w:p w14:paraId="7257E75A" w14:textId="77777777" w:rsidR="004D7F78" w:rsidRDefault="004D7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5123EF" w14:textId="77777777" w:rsidR="004D7F78" w:rsidRDefault="004D7F78">
      <w:r>
        <w:separator/>
      </w:r>
    </w:p>
  </w:footnote>
  <w:footnote w:type="continuationSeparator" w:id="0">
    <w:p w14:paraId="0109718F" w14:textId="77777777" w:rsidR="004D7F78" w:rsidRDefault="004D7F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Name"/>
      <w:tag w:val="Name"/>
      <w:id w:val="1655714989"/>
      <w:placeholder>
        <w:docPart w:val="5FD9E5B3DFC39D4C8A56767091384BA3"/>
      </w:placeholder>
      <w:dataBinding w:prefixMappings="xmlns:ns0='http://schemas.microsoft.com/office/2006/coverPageProps' " w:xpath="/ns0:CoverPageProperties[1]/ns0:CompanyEmail[1]" w:storeItemID="{55AF091B-3C7A-41E3-B477-F2FDAA23CFDA}"/>
      <w:text w:multiLine="1"/>
    </w:sdtPr>
    <w:sdtEndPr/>
    <w:sdtContent>
      <w:p w14:paraId="634AC7D3" w14:textId="77777777" w:rsidR="00917EA2" w:rsidRDefault="004D7F78" w:rsidP="00917EA2">
        <w:pPr>
          <w:pStyle w:val="Header"/>
        </w:pPr>
        <w:r>
          <w:t>Capco Human Capital</w:t>
        </w:r>
      </w:p>
    </w:sdtContent>
  </w:sdt>
  <w:p w14:paraId="46E0E416" w14:textId="77777777" w:rsidR="00917EA2" w:rsidRPr="00917EA2" w:rsidRDefault="00D951C6" w:rsidP="00917EA2">
    <w:pPr>
      <w:pStyle w:val="Header"/>
    </w:pPr>
    <w:sdt>
      <w:sdtPr>
        <w:alias w:val="Date"/>
        <w:tag w:val="Date"/>
        <w:id w:val="1655714987"/>
        <w:placeholder>
          <w:docPart w:val="47C829E7C55D5A429FCBF5D2F268300B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AE1D33">
          <w:t>July 5, 2016</w:t>
        </w:r>
      </w:sdtContent>
    </w:sdt>
  </w:p>
  <w:p w14:paraId="3C9AF230" w14:textId="77777777" w:rsidR="00CC06B6" w:rsidRPr="00917EA2" w:rsidRDefault="00CC06B6" w:rsidP="00917EA2">
    <w:pPr>
      <w:pStyle w:val="Header"/>
    </w:pPr>
    <w:r w:rsidRPr="00917EA2">
      <w:t xml:space="preserve">Page </w:t>
    </w:r>
    <w:r w:rsidR="00DA53EE" w:rsidRPr="00917EA2">
      <w:rPr>
        <w:rStyle w:val="PageNumber"/>
      </w:rPr>
      <w:fldChar w:fldCharType="begin"/>
    </w:r>
    <w:r w:rsidRPr="00917EA2">
      <w:rPr>
        <w:rStyle w:val="PageNumber"/>
      </w:rPr>
      <w:instrText>PAGE</w:instrText>
    </w:r>
    <w:r w:rsidR="00DA53EE" w:rsidRPr="00917EA2">
      <w:rPr>
        <w:rStyle w:val="PageNumber"/>
      </w:rPr>
      <w:fldChar w:fldCharType="separate"/>
    </w:r>
    <w:r w:rsidR="00917EA2">
      <w:rPr>
        <w:rStyle w:val="PageNumber"/>
        <w:noProof/>
      </w:rPr>
      <w:t>2</w:t>
    </w:r>
    <w:r w:rsidR="00DA53EE" w:rsidRPr="00917EA2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36E6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82858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05256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FF4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E96A9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0E814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F5ACA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510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0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D767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F78"/>
    <w:rsid w:val="000B7DA8"/>
    <w:rsid w:val="000F2F1D"/>
    <w:rsid w:val="0013733D"/>
    <w:rsid w:val="00165240"/>
    <w:rsid w:val="001B0EB0"/>
    <w:rsid w:val="001C39C4"/>
    <w:rsid w:val="001C3B37"/>
    <w:rsid w:val="001D185A"/>
    <w:rsid w:val="00204EBD"/>
    <w:rsid w:val="0021430B"/>
    <w:rsid w:val="00255735"/>
    <w:rsid w:val="00267CC0"/>
    <w:rsid w:val="002721AD"/>
    <w:rsid w:val="00272AE7"/>
    <w:rsid w:val="002B4D0F"/>
    <w:rsid w:val="002F341B"/>
    <w:rsid w:val="00333A3F"/>
    <w:rsid w:val="003A65CF"/>
    <w:rsid w:val="004029BF"/>
    <w:rsid w:val="00422D2C"/>
    <w:rsid w:val="00452DEA"/>
    <w:rsid w:val="004B5B67"/>
    <w:rsid w:val="004D7F78"/>
    <w:rsid w:val="00517A98"/>
    <w:rsid w:val="00530AAD"/>
    <w:rsid w:val="00575476"/>
    <w:rsid w:val="00575B10"/>
    <w:rsid w:val="005B2344"/>
    <w:rsid w:val="005F4F00"/>
    <w:rsid w:val="0061751D"/>
    <w:rsid w:val="006308D8"/>
    <w:rsid w:val="00643A94"/>
    <w:rsid w:val="00650B2F"/>
    <w:rsid w:val="0067239C"/>
    <w:rsid w:val="006B38EC"/>
    <w:rsid w:val="006F02C2"/>
    <w:rsid w:val="007170BE"/>
    <w:rsid w:val="007334AD"/>
    <w:rsid w:val="007347D7"/>
    <w:rsid w:val="00744147"/>
    <w:rsid w:val="00767097"/>
    <w:rsid w:val="007834BF"/>
    <w:rsid w:val="007C2960"/>
    <w:rsid w:val="007D03C5"/>
    <w:rsid w:val="007F303E"/>
    <w:rsid w:val="00852A83"/>
    <w:rsid w:val="00852CDA"/>
    <w:rsid w:val="00876FF3"/>
    <w:rsid w:val="008C0A78"/>
    <w:rsid w:val="00917EA2"/>
    <w:rsid w:val="00924637"/>
    <w:rsid w:val="009321DF"/>
    <w:rsid w:val="00956F81"/>
    <w:rsid w:val="00981E11"/>
    <w:rsid w:val="009A462A"/>
    <w:rsid w:val="009E1724"/>
    <w:rsid w:val="009F2F6E"/>
    <w:rsid w:val="009F34DD"/>
    <w:rsid w:val="00A46190"/>
    <w:rsid w:val="00AE1D33"/>
    <w:rsid w:val="00AE27A5"/>
    <w:rsid w:val="00B26817"/>
    <w:rsid w:val="00B76823"/>
    <w:rsid w:val="00BD0BBB"/>
    <w:rsid w:val="00C833FF"/>
    <w:rsid w:val="00C87A33"/>
    <w:rsid w:val="00CC06B6"/>
    <w:rsid w:val="00CC2ADC"/>
    <w:rsid w:val="00CE02A3"/>
    <w:rsid w:val="00CE2C65"/>
    <w:rsid w:val="00CF13D7"/>
    <w:rsid w:val="00D12684"/>
    <w:rsid w:val="00D27A70"/>
    <w:rsid w:val="00D951C6"/>
    <w:rsid w:val="00DA53EE"/>
    <w:rsid w:val="00E52261"/>
    <w:rsid w:val="00E63DB5"/>
    <w:rsid w:val="00EA5EAF"/>
    <w:rsid w:val="00F07C74"/>
    <w:rsid w:val="00FD0588"/>
    <w:rsid w:val="00FD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6929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qFormat="1"/>
    <w:lsdException w:name="Signature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7EA2"/>
    <w:pPr>
      <w:spacing w:after="240" w:line="276" w:lineRule="auto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rsid w:val="007170BE"/>
    <w:pPr>
      <w:keepNext/>
      <w:spacing w:before="240" w:after="6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unhideWhenUsed/>
    <w:qFormat/>
    <w:rsid w:val="006B38EC"/>
    <w:pPr>
      <w:spacing w:after="0"/>
    </w:pPr>
  </w:style>
  <w:style w:type="paragraph" w:styleId="Date">
    <w:name w:val="Date"/>
    <w:basedOn w:val="Normal"/>
    <w:next w:val="Normal"/>
    <w:unhideWhenUsed/>
    <w:qFormat/>
    <w:rsid w:val="00981E11"/>
    <w:pPr>
      <w:spacing w:after="480"/>
    </w:pPr>
  </w:style>
  <w:style w:type="paragraph" w:styleId="Salutation">
    <w:name w:val="Salutation"/>
    <w:basedOn w:val="Normal"/>
    <w:next w:val="Normal"/>
    <w:unhideWhenUsed/>
    <w:qFormat/>
    <w:rsid w:val="00852CDA"/>
    <w:pPr>
      <w:spacing w:before="480"/>
    </w:pPr>
  </w:style>
  <w:style w:type="paragraph" w:styleId="Closing">
    <w:name w:val="Closing"/>
    <w:basedOn w:val="Normal"/>
    <w:qFormat/>
    <w:rsid w:val="00981E11"/>
    <w:pPr>
      <w:spacing w:after="960"/>
    </w:pPr>
  </w:style>
  <w:style w:type="paragraph" w:styleId="Signature">
    <w:name w:val="Signature"/>
    <w:basedOn w:val="Normal"/>
    <w:unhideWhenUsed/>
    <w:qFormat/>
    <w:rsid w:val="007170BE"/>
    <w:pPr>
      <w:contextualSpacing/>
    </w:pPr>
  </w:style>
  <w:style w:type="paragraph" w:customStyle="1" w:styleId="ccEnclosure">
    <w:name w:val="cc:/Enclosure"/>
    <w:basedOn w:val="Normal"/>
    <w:semiHidden/>
    <w:unhideWhenUsed/>
    <w:rsid w:val="00CF13D7"/>
    <w:pPr>
      <w:tabs>
        <w:tab w:val="left" w:pos="1440"/>
      </w:tabs>
      <w:spacing w:before="240"/>
      <w:ind w:left="1440" w:hanging="1440"/>
    </w:pPr>
  </w:style>
  <w:style w:type="character" w:styleId="PlaceholderText">
    <w:name w:val="Placeholder Text"/>
    <w:basedOn w:val="DefaultParagraphFont"/>
    <w:uiPriority w:val="99"/>
    <w:semiHidden/>
    <w:rsid w:val="006B38EC"/>
    <w:rPr>
      <w:color w:val="808080"/>
    </w:r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17EA2"/>
    <w:pPr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Normal"/>
    <w:semiHidden/>
    <w:unhideWhenUsed/>
    <w:rsid w:val="00CF13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unhideWhenUsed/>
    <w:rsid w:val="000B7DA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qFormat="1"/>
    <w:lsdException w:name="Signature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7EA2"/>
    <w:pPr>
      <w:spacing w:after="240" w:line="276" w:lineRule="auto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rsid w:val="007170BE"/>
    <w:pPr>
      <w:keepNext/>
      <w:spacing w:before="240" w:after="6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unhideWhenUsed/>
    <w:qFormat/>
    <w:rsid w:val="006B38EC"/>
    <w:pPr>
      <w:spacing w:after="0"/>
    </w:pPr>
  </w:style>
  <w:style w:type="paragraph" w:styleId="Date">
    <w:name w:val="Date"/>
    <w:basedOn w:val="Normal"/>
    <w:next w:val="Normal"/>
    <w:unhideWhenUsed/>
    <w:qFormat/>
    <w:rsid w:val="00981E11"/>
    <w:pPr>
      <w:spacing w:after="480"/>
    </w:pPr>
  </w:style>
  <w:style w:type="paragraph" w:styleId="Salutation">
    <w:name w:val="Salutation"/>
    <w:basedOn w:val="Normal"/>
    <w:next w:val="Normal"/>
    <w:unhideWhenUsed/>
    <w:qFormat/>
    <w:rsid w:val="00852CDA"/>
    <w:pPr>
      <w:spacing w:before="480"/>
    </w:pPr>
  </w:style>
  <w:style w:type="paragraph" w:styleId="Closing">
    <w:name w:val="Closing"/>
    <w:basedOn w:val="Normal"/>
    <w:qFormat/>
    <w:rsid w:val="00981E11"/>
    <w:pPr>
      <w:spacing w:after="960"/>
    </w:pPr>
  </w:style>
  <w:style w:type="paragraph" w:styleId="Signature">
    <w:name w:val="Signature"/>
    <w:basedOn w:val="Normal"/>
    <w:unhideWhenUsed/>
    <w:qFormat/>
    <w:rsid w:val="007170BE"/>
    <w:pPr>
      <w:contextualSpacing/>
    </w:pPr>
  </w:style>
  <w:style w:type="paragraph" w:customStyle="1" w:styleId="ccEnclosure">
    <w:name w:val="cc:/Enclosure"/>
    <w:basedOn w:val="Normal"/>
    <w:semiHidden/>
    <w:unhideWhenUsed/>
    <w:rsid w:val="00CF13D7"/>
    <w:pPr>
      <w:tabs>
        <w:tab w:val="left" w:pos="1440"/>
      </w:tabs>
      <w:spacing w:before="240"/>
      <w:ind w:left="1440" w:hanging="1440"/>
    </w:pPr>
  </w:style>
  <w:style w:type="character" w:styleId="PlaceholderText">
    <w:name w:val="Placeholder Text"/>
    <w:basedOn w:val="DefaultParagraphFont"/>
    <w:uiPriority w:val="99"/>
    <w:semiHidden/>
    <w:rsid w:val="006B38EC"/>
    <w:rPr>
      <w:color w:val="808080"/>
    </w:r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17EA2"/>
    <w:pPr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Normal"/>
    <w:semiHidden/>
    <w:unhideWhenUsed/>
    <w:rsid w:val="00CF13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unhideWhenUsed/>
    <w:rsid w:val="000B7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private:var:folders:z3:5bhhgkc15bqbppb0_7gpwws5wcnf21:T:TM02811637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029CA102CF9B149A8CE487DBF349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DBB1E-4B92-6A4A-9065-CF62051BFACE}"/>
      </w:docPartPr>
      <w:docPartBody>
        <w:p w:rsidR="00000000" w:rsidRDefault="00B43C93">
          <w:pPr>
            <w:pStyle w:val="8029CA102CF9B149A8CE487DBF349F07"/>
          </w:pPr>
          <w:r w:rsidRPr="007170BE">
            <w:t>[Your Name]</w:t>
          </w:r>
        </w:p>
      </w:docPartBody>
    </w:docPart>
    <w:docPart>
      <w:docPartPr>
        <w:name w:val="206DD3C6AE233148979EDB628CAC5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3DE90-3DDF-A14C-9BDA-33DBE589A24F}"/>
      </w:docPartPr>
      <w:docPartBody>
        <w:p w:rsidR="00000000" w:rsidRDefault="00B43C93">
          <w:pPr>
            <w:pStyle w:val="206DD3C6AE233148979EDB628CAC5D03"/>
          </w:pPr>
          <w:r w:rsidRPr="00917EA2">
            <w:rPr>
              <w:rStyle w:val="PlaceholderText"/>
            </w:rPr>
            <w:t>[Date]</w:t>
          </w:r>
        </w:p>
      </w:docPartBody>
    </w:docPart>
    <w:docPart>
      <w:docPartPr>
        <w:name w:val="EC8D1CEDD97D2746A4B74AB6957B1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8314E-4A41-9243-8CE2-ED3F68790901}"/>
      </w:docPartPr>
      <w:docPartBody>
        <w:p w:rsidR="00000000" w:rsidRDefault="00B43C93">
          <w:pPr>
            <w:pStyle w:val="EC8D1CEDD97D2746A4B74AB6957B1551"/>
          </w:pPr>
          <w:r w:rsidRPr="006B38EC">
            <w:t>[Recipient Name]</w:t>
          </w:r>
        </w:p>
      </w:docPartBody>
    </w:docPart>
    <w:docPart>
      <w:docPartPr>
        <w:name w:val="0214072C1E412D4A8C19444CDF08B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0A916-0B78-B54F-95F2-A58D576E7D9D}"/>
      </w:docPartPr>
      <w:docPartBody>
        <w:p w:rsidR="00000000" w:rsidRDefault="00B43C93">
          <w:pPr>
            <w:pStyle w:val="0214072C1E412D4A8C19444CDF08B55C"/>
          </w:pPr>
          <w:r w:rsidRPr="006B38EC">
            <w:t>[Recipient Name]</w:t>
          </w:r>
        </w:p>
      </w:docPartBody>
    </w:docPart>
    <w:docPart>
      <w:docPartPr>
        <w:name w:val="044F52B41F5FDC4CBE8A341F14C7E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DE5F4-67F0-C745-9A7D-57BB762384DD}"/>
      </w:docPartPr>
      <w:docPartBody>
        <w:p w:rsidR="00000000" w:rsidRDefault="00B43C93">
          <w:pPr>
            <w:pStyle w:val="044F52B41F5FDC4CBE8A341F14C7EF2E"/>
          </w:pPr>
          <w:r w:rsidRPr="007170BE">
            <w:t>[Your Name]</w:t>
          </w:r>
        </w:p>
      </w:docPartBody>
    </w:docPart>
    <w:docPart>
      <w:docPartPr>
        <w:name w:val="5FD9E5B3DFC39D4C8A56767091384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DEE96-6D88-3E44-AC97-3691E27EA896}"/>
      </w:docPartPr>
      <w:docPartBody>
        <w:p w:rsidR="00000000" w:rsidRDefault="00B43C93">
          <w:pPr>
            <w:pStyle w:val="5FD9E5B3DFC39D4C8A56767091384BA3"/>
          </w:pPr>
          <w:r w:rsidRPr="006B38EC">
            <w:t>[Recipient Name]</w:t>
          </w:r>
        </w:p>
      </w:docPartBody>
    </w:docPart>
    <w:docPart>
      <w:docPartPr>
        <w:name w:val="47C829E7C55D5A429FCBF5D2F2683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F3FE3-A3F0-5A41-A80F-9DD33D50B3F4}"/>
      </w:docPartPr>
      <w:docPartBody>
        <w:p w:rsidR="00000000" w:rsidRDefault="00B43C93">
          <w:pPr>
            <w:pStyle w:val="47C829E7C55D5A429FCBF5D2F268300B"/>
          </w:pPr>
          <w:r w:rsidRPr="00917EA2"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29CA102CF9B149A8CE487DBF349F07">
    <w:name w:val="8029CA102CF9B149A8CE487DBF349F07"/>
  </w:style>
  <w:style w:type="paragraph" w:customStyle="1" w:styleId="DCB3C35221BB584BB95F97CC3E2E90E3">
    <w:name w:val="DCB3C35221BB584BB95F97CC3E2E90E3"/>
  </w:style>
  <w:style w:type="paragraph" w:customStyle="1" w:styleId="D7C091FC22A07543B6D30E795012793D">
    <w:name w:val="D7C091FC22A07543B6D30E795012793D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06DD3C6AE233148979EDB628CAC5D03">
    <w:name w:val="206DD3C6AE233148979EDB628CAC5D03"/>
  </w:style>
  <w:style w:type="paragraph" w:customStyle="1" w:styleId="EC8D1CEDD97D2746A4B74AB6957B1551">
    <w:name w:val="EC8D1CEDD97D2746A4B74AB6957B1551"/>
  </w:style>
  <w:style w:type="paragraph" w:customStyle="1" w:styleId="B487140E50DFAC4893300F7DE1CB6017">
    <w:name w:val="B487140E50DFAC4893300F7DE1CB6017"/>
  </w:style>
  <w:style w:type="paragraph" w:customStyle="1" w:styleId="912D3D04B40385448ABDF6CD17A35745">
    <w:name w:val="912D3D04B40385448ABDF6CD17A35745"/>
  </w:style>
  <w:style w:type="paragraph" w:customStyle="1" w:styleId="ADD63EC816029C4182D0E45E673C1142">
    <w:name w:val="ADD63EC816029C4182D0E45E673C1142"/>
  </w:style>
  <w:style w:type="paragraph" w:customStyle="1" w:styleId="BC2A78E6B9121D40BD36CFC855049991">
    <w:name w:val="BC2A78E6B9121D40BD36CFC855049991"/>
  </w:style>
  <w:style w:type="paragraph" w:customStyle="1" w:styleId="0214072C1E412D4A8C19444CDF08B55C">
    <w:name w:val="0214072C1E412D4A8C19444CDF08B55C"/>
  </w:style>
  <w:style w:type="paragraph" w:customStyle="1" w:styleId="166D866C4B62244D84062BF95AF0F744">
    <w:name w:val="166D866C4B62244D84062BF95AF0F744"/>
  </w:style>
  <w:style w:type="paragraph" w:customStyle="1" w:styleId="044F52B41F5FDC4CBE8A341F14C7EF2E">
    <w:name w:val="044F52B41F5FDC4CBE8A341F14C7EF2E"/>
  </w:style>
  <w:style w:type="paragraph" w:customStyle="1" w:styleId="85B447CEBAD48345B358CD4486C1B4C7">
    <w:name w:val="85B447CEBAD48345B358CD4486C1B4C7"/>
  </w:style>
  <w:style w:type="paragraph" w:customStyle="1" w:styleId="5FD9E5B3DFC39D4C8A56767091384BA3">
    <w:name w:val="5FD9E5B3DFC39D4C8A56767091384BA3"/>
  </w:style>
  <w:style w:type="paragraph" w:customStyle="1" w:styleId="47C829E7C55D5A429FCBF5D2F268300B">
    <w:name w:val="47C829E7C55D5A429FCBF5D2F268300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29CA102CF9B149A8CE487DBF349F07">
    <w:name w:val="8029CA102CF9B149A8CE487DBF349F07"/>
  </w:style>
  <w:style w:type="paragraph" w:customStyle="1" w:styleId="DCB3C35221BB584BB95F97CC3E2E90E3">
    <w:name w:val="DCB3C35221BB584BB95F97CC3E2E90E3"/>
  </w:style>
  <w:style w:type="paragraph" w:customStyle="1" w:styleId="D7C091FC22A07543B6D30E795012793D">
    <w:name w:val="D7C091FC22A07543B6D30E795012793D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06DD3C6AE233148979EDB628CAC5D03">
    <w:name w:val="206DD3C6AE233148979EDB628CAC5D03"/>
  </w:style>
  <w:style w:type="paragraph" w:customStyle="1" w:styleId="EC8D1CEDD97D2746A4B74AB6957B1551">
    <w:name w:val="EC8D1CEDD97D2746A4B74AB6957B1551"/>
  </w:style>
  <w:style w:type="paragraph" w:customStyle="1" w:styleId="B487140E50DFAC4893300F7DE1CB6017">
    <w:name w:val="B487140E50DFAC4893300F7DE1CB6017"/>
  </w:style>
  <w:style w:type="paragraph" w:customStyle="1" w:styleId="912D3D04B40385448ABDF6CD17A35745">
    <w:name w:val="912D3D04B40385448ABDF6CD17A35745"/>
  </w:style>
  <w:style w:type="paragraph" w:customStyle="1" w:styleId="ADD63EC816029C4182D0E45E673C1142">
    <w:name w:val="ADD63EC816029C4182D0E45E673C1142"/>
  </w:style>
  <w:style w:type="paragraph" w:customStyle="1" w:styleId="BC2A78E6B9121D40BD36CFC855049991">
    <w:name w:val="BC2A78E6B9121D40BD36CFC855049991"/>
  </w:style>
  <w:style w:type="paragraph" w:customStyle="1" w:styleId="0214072C1E412D4A8C19444CDF08B55C">
    <w:name w:val="0214072C1E412D4A8C19444CDF08B55C"/>
  </w:style>
  <w:style w:type="paragraph" w:customStyle="1" w:styleId="166D866C4B62244D84062BF95AF0F744">
    <w:name w:val="166D866C4B62244D84062BF95AF0F744"/>
  </w:style>
  <w:style w:type="paragraph" w:customStyle="1" w:styleId="044F52B41F5FDC4CBE8A341F14C7EF2E">
    <w:name w:val="044F52B41F5FDC4CBE8A341F14C7EF2E"/>
  </w:style>
  <w:style w:type="paragraph" w:customStyle="1" w:styleId="85B447CEBAD48345B358CD4486C1B4C7">
    <w:name w:val="85B447CEBAD48345B358CD4486C1B4C7"/>
  </w:style>
  <w:style w:type="paragraph" w:customStyle="1" w:styleId="5FD9E5B3DFC39D4C8A56767091384BA3">
    <w:name w:val="5FD9E5B3DFC39D4C8A56767091384BA3"/>
  </w:style>
  <w:style w:type="paragraph" w:customStyle="1" w:styleId="47C829E7C55D5A429FCBF5D2F268300B">
    <w:name w:val="47C829E7C55D5A429FCBF5D2F26830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758029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2012-01-06T19:02:00+00:00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1428577</Value>
      <Value>1428578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Resignation due to conflict with boss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 xsi:nil="true"/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TP102811636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4.xml><?xml version="1.0" encoding="utf-8"?>
<CoverPageProperties xmlns="http://schemas.microsoft.com/office/2006/coverPageProps">
  <PublishDate/>
  <Abstract/>
  <CompanyAddress>Vishnu Palaniswamy</CompanyAddress>
  <CompanyPhone/>
  <CompanyFax/>
  <CompanyEmail>Capco Human Capital</CompanyEmail>
</CoverPageProperties>
</file>

<file path=customXml/itemProps1.xml><?xml version="1.0" encoding="utf-8"?>
<ds:datastoreItem xmlns:ds="http://schemas.openxmlformats.org/officeDocument/2006/customXml" ds:itemID="{4F5930DA-1508-45AC-B74D-A54865152B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D5ECC4-2E69-4D84-A987-C0CC8E2E52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1B0E83-6577-41BF-8E39-FB347C776AC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TM02811637</Template>
  <TotalTime>5</TotalTime>
  <Pages>1</Pages>
  <Words>115</Words>
  <Characters>567</Characters>
  <Application>Microsoft Macintosh Word</Application>
  <DocSecurity>0</DocSecurity>
  <Lines>15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Resignation due to conflict with boss</vt:lpstr>
    </vt:vector>
  </TitlesOfParts>
  <Manager/>
  <Company/>
  <LinksUpToDate>false</LinksUpToDate>
  <CharactersWithSpaces>669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Capco Resignation</dc:title>
  <dc:subject/>
  <dc:creator>Vishnu Palaniswamy</dc:creator>
  <cp:keywords/>
  <dc:description/>
  <cp:lastModifiedBy>Vishnu Palaniswamy</cp:lastModifiedBy>
  <cp:revision>3</cp:revision>
  <cp:lastPrinted>2002-01-25T00:21:00Z</cp:lastPrinted>
  <dcterms:created xsi:type="dcterms:W3CDTF">2016-07-05T14:38:00Z</dcterms:created>
  <dcterms:modified xsi:type="dcterms:W3CDTF">2016-07-05T14:46:00Z</dcterms:modified>
  <cp:category>July 5, 2016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TC010210381033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